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3DE21" w14:textId="5717A58B" w:rsidR="003622D1" w:rsidRPr="00B6358C" w:rsidRDefault="00272D7F">
      <w:pPr>
        <w:pStyle w:val="Title"/>
        <w:rPr>
          <w:rFonts w:ascii="Calibri" w:hAnsi="Calibri" w:cs="Calibri"/>
          <w:b/>
          <w:bCs/>
          <w:color w:val="auto"/>
          <w:sz w:val="34"/>
          <w:szCs w:val="34"/>
        </w:rPr>
      </w:pPr>
      <w:r w:rsidRPr="00B6358C">
        <w:rPr>
          <w:rFonts w:ascii="Calibri" w:hAnsi="Calibri" w:cs="Calibri"/>
          <w:b/>
          <w:bCs/>
          <w:color w:val="auto"/>
          <w:sz w:val="34"/>
          <w:szCs w:val="34"/>
        </w:rPr>
        <w:t xml:space="preserve">Exercise </w:t>
      </w:r>
      <w:proofErr w:type="gramStart"/>
      <w:r w:rsidR="00B5043B" w:rsidRPr="00B6358C">
        <w:rPr>
          <w:rFonts w:ascii="Calibri" w:hAnsi="Calibri" w:cs="Calibri"/>
          <w:b/>
          <w:bCs/>
          <w:color w:val="auto"/>
          <w:sz w:val="34"/>
          <w:szCs w:val="34"/>
        </w:rPr>
        <w:t>2</w:t>
      </w:r>
      <w:r w:rsidRPr="00B6358C">
        <w:rPr>
          <w:rFonts w:ascii="Calibri" w:hAnsi="Calibri" w:cs="Calibri"/>
          <w:b/>
          <w:bCs/>
          <w:color w:val="auto"/>
          <w:sz w:val="34"/>
          <w:szCs w:val="34"/>
        </w:rPr>
        <w:t xml:space="preserve"> :</w:t>
      </w:r>
      <w:proofErr w:type="gramEnd"/>
      <w:r w:rsidRPr="00B6358C">
        <w:rPr>
          <w:rFonts w:ascii="Calibri" w:hAnsi="Calibri" w:cs="Calibri"/>
          <w:b/>
          <w:bCs/>
          <w:color w:val="auto"/>
          <w:sz w:val="34"/>
          <w:szCs w:val="34"/>
        </w:rPr>
        <w:t xml:space="preserve"> GIT-HOL</w:t>
      </w:r>
    </w:p>
    <w:p w14:paraId="6B2D97AA" w14:textId="43D9205C" w:rsidR="003622D1" w:rsidRPr="008135D6" w:rsidRDefault="00000000">
      <w:pPr>
        <w:pStyle w:val="Heading1"/>
        <w:rPr>
          <w:rFonts w:ascii="Calibri" w:hAnsi="Calibri" w:cs="Calibri"/>
          <w:color w:val="auto"/>
        </w:rPr>
      </w:pPr>
      <w:r w:rsidRPr="008135D6">
        <w:rPr>
          <w:rFonts w:ascii="Calibri" w:hAnsi="Calibri" w:cs="Calibri"/>
          <w:color w:val="auto"/>
        </w:rPr>
        <w:t xml:space="preserve">Step 1: </w:t>
      </w:r>
      <w:r w:rsidR="00B5043B">
        <w:rPr>
          <w:rFonts w:ascii="Calibri" w:hAnsi="Calibri" w:cs="Calibri"/>
          <w:color w:val="auto"/>
        </w:rPr>
        <w:t>Create Files to Ignore</w:t>
      </w:r>
    </w:p>
    <w:p w14:paraId="3CEFAFDD" w14:textId="355295C5" w:rsidR="008135D6" w:rsidRPr="008135D6" w:rsidRDefault="00000000">
      <w:pPr>
        <w:rPr>
          <w:rFonts w:ascii="Calibri" w:hAnsi="Calibri" w:cs="Calibri"/>
          <w:sz w:val="28"/>
          <w:szCs w:val="28"/>
        </w:rPr>
      </w:pPr>
      <w:r w:rsidRPr="008135D6">
        <w:rPr>
          <w:rFonts w:ascii="Calibri" w:hAnsi="Calibri" w:cs="Calibri"/>
          <w:sz w:val="28"/>
          <w:szCs w:val="28"/>
        </w:rPr>
        <w:t xml:space="preserve">1. </w:t>
      </w:r>
      <w:r w:rsidR="00B5043B">
        <w:rPr>
          <w:rFonts w:ascii="Calibri" w:hAnsi="Calibri" w:cs="Calibri"/>
          <w:sz w:val="28"/>
          <w:szCs w:val="28"/>
        </w:rPr>
        <w:t>Create a .log file</w:t>
      </w:r>
      <w:r w:rsidRPr="008135D6">
        <w:rPr>
          <w:rFonts w:ascii="Calibri" w:hAnsi="Calibri" w:cs="Calibri"/>
          <w:sz w:val="28"/>
          <w:szCs w:val="28"/>
        </w:rPr>
        <w:br/>
        <w:t xml:space="preserve">   Command: </w:t>
      </w:r>
      <w:r w:rsidR="00B5043B">
        <w:rPr>
          <w:rFonts w:ascii="Calibri" w:hAnsi="Calibri" w:cs="Calibri"/>
          <w:sz w:val="28"/>
          <w:szCs w:val="28"/>
        </w:rPr>
        <w:t>echo “This is a log file”&gt; test.log</w:t>
      </w:r>
    </w:p>
    <w:p w14:paraId="06E45868" w14:textId="77777777" w:rsidR="00B5043B" w:rsidRDefault="008135D6">
      <w:pPr>
        <w:rPr>
          <w:rFonts w:ascii="Calibri" w:hAnsi="Calibri" w:cs="Calibri"/>
          <w:sz w:val="28"/>
          <w:szCs w:val="28"/>
        </w:rPr>
      </w:pPr>
      <w:r w:rsidRPr="008135D6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213F840" wp14:editId="4AAE5B7C">
            <wp:extent cx="4517898" cy="373380"/>
            <wp:effectExtent l="76200" t="76200" r="130810" b="140970"/>
            <wp:docPr id="138779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92543" name="Picture 1"/>
                    <pic:cNvPicPr/>
                  </pic:nvPicPr>
                  <pic:blipFill rotWithShape="1">
                    <a:blip r:embed="rId6"/>
                    <a:srcRect l="58246" t="30768" r="8965" b="64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55" cy="379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135D6">
        <w:rPr>
          <w:rFonts w:ascii="Calibri" w:hAnsi="Calibri" w:cs="Calibri"/>
          <w:sz w:val="28"/>
          <w:szCs w:val="28"/>
        </w:rPr>
        <w:br/>
      </w:r>
    </w:p>
    <w:p w14:paraId="01204861" w14:textId="7291543F" w:rsidR="00B5043B" w:rsidRPr="008135D6" w:rsidRDefault="00B5043B" w:rsidP="00B5043B">
      <w:pPr>
        <w:pStyle w:val="Heading1"/>
        <w:rPr>
          <w:rFonts w:ascii="Calibri" w:hAnsi="Calibri" w:cs="Calibri"/>
          <w:color w:val="auto"/>
        </w:rPr>
      </w:pPr>
      <w:r w:rsidRPr="008135D6">
        <w:rPr>
          <w:rFonts w:ascii="Calibri" w:hAnsi="Calibri" w:cs="Calibri"/>
          <w:color w:val="auto"/>
        </w:rPr>
        <w:t xml:space="preserve">Step </w:t>
      </w:r>
      <w:r>
        <w:rPr>
          <w:rFonts w:ascii="Calibri" w:hAnsi="Calibri" w:cs="Calibri"/>
          <w:color w:val="auto"/>
        </w:rPr>
        <w:t>2</w:t>
      </w:r>
      <w:r w:rsidRPr="008135D6">
        <w:rPr>
          <w:rFonts w:ascii="Calibri" w:hAnsi="Calibri" w:cs="Calibri"/>
          <w:color w:val="auto"/>
        </w:rPr>
        <w:t xml:space="preserve">: </w:t>
      </w:r>
      <w:r>
        <w:rPr>
          <w:rFonts w:ascii="Calibri" w:hAnsi="Calibri" w:cs="Calibri"/>
          <w:color w:val="auto"/>
        </w:rPr>
        <w:t xml:space="preserve">Create and </w:t>
      </w:r>
      <w:proofErr w:type="gramStart"/>
      <w:r>
        <w:rPr>
          <w:rFonts w:ascii="Calibri" w:hAnsi="Calibri" w:cs="Calibri"/>
          <w:color w:val="auto"/>
        </w:rPr>
        <w:t>Edit .</w:t>
      </w:r>
      <w:proofErr w:type="spellStart"/>
      <w:r>
        <w:rPr>
          <w:rFonts w:ascii="Calibri" w:hAnsi="Calibri" w:cs="Calibri"/>
          <w:color w:val="auto"/>
        </w:rPr>
        <w:t>gitignore</w:t>
      </w:r>
      <w:proofErr w:type="spellEnd"/>
      <w:proofErr w:type="gramEnd"/>
      <w:r>
        <w:rPr>
          <w:rFonts w:ascii="Calibri" w:hAnsi="Calibri" w:cs="Calibri"/>
          <w:color w:val="auto"/>
        </w:rPr>
        <w:t xml:space="preserve"> File</w:t>
      </w:r>
    </w:p>
    <w:p w14:paraId="0AD32821" w14:textId="77777777" w:rsidR="00B5043B" w:rsidRDefault="00B5043B" w:rsidP="00B5043B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Create </w:t>
      </w:r>
      <w:proofErr w:type="gramStart"/>
      <w:r>
        <w:rPr>
          <w:rFonts w:ascii="Calibri" w:hAnsi="Calibri" w:cs="Calibri"/>
          <w:sz w:val="28"/>
          <w:szCs w:val="28"/>
        </w:rPr>
        <w:t>a .</w:t>
      </w:r>
      <w:proofErr w:type="spellStart"/>
      <w:r>
        <w:rPr>
          <w:rFonts w:ascii="Calibri" w:hAnsi="Calibri" w:cs="Calibri"/>
          <w:sz w:val="28"/>
          <w:szCs w:val="28"/>
        </w:rPr>
        <w:t>gitignore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file if not already present</w:t>
      </w:r>
      <w:r w:rsidR="008135D6" w:rsidRPr="00B5043B">
        <w:rPr>
          <w:rFonts w:ascii="Calibri" w:hAnsi="Calibri" w:cs="Calibri"/>
          <w:sz w:val="28"/>
          <w:szCs w:val="28"/>
        </w:rPr>
        <w:br/>
        <w:t xml:space="preserve">   Command: </w:t>
      </w:r>
      <w:proofErr w:type="gramStart"/>
      <w:r w:rsidRPr="00B5043B">
        <w:rPr>
          <w:rFonts w:ascii="Calibri" w:hAnsi="Calibri" w:cs="Calibri"/>
          <w:sz w:val="28"/>
          <w:szCs w:val="28"/>
        </w:rPr>
        <w:t>touch .</w:t>
      </w:r>
      <w:proofErr w:type="spellStart"/>
      <w:r w:rsidRPr="00B5043B">
        <w:rPr>
          <w:rFonts w:ascii="Calibri" w:hAnsi="Calibri" w:cs="Calibri"/>
          <w:sz w:val="28"/>
          <w:szCs w:val="28"/>
        </w:rPr>
        <w:t>gitignore</w:t>
      </w:r>
      <w:proofErr w:type="spellEnd"/>
      <w:proofErr w:type="gramEnd"/>
    </w:p>
    <w:p w14:paraId="5E1CEEAB" w14:textId="77777777" w:rsidR="00B5043B" w:rsidRDefault="00B5043B" w:rsidP="00B5043B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Open the file in Notepad and add </w:t>
      </w:r>
      <w:proofErr w:type="spellStart"/>
      <w:r>
        <w:rPr>
          <w:rFonts w:ascii="Calibri" w:hAnsi="Calibri" w:cs="Calibri"/>
          <w:sz w:val="28"/>
          <w:szCs w:val="28"/>
        </w:rPr>
        <w:t>gitignore</w:t>
      </w:r>
      <w:proofErr w:type="spellEnd"/>
      <w:r>
        <w:rPr>
          <w:rFonts w:ascii="Calibri" w:hAnsi="Calibri" w:cs="Calibri"/>
          <w:sz w:val="28"/>
          <w:szCs w:val="28"/>
        </w:rPr>
        <w:t xml:space="preserve"> rules</w:t>
      </w:r>
    </w:p>
    <w:p w14:paraId="16098F7D" w14:textId="2E4DD745" w:rsidR="008135D6" w:rsidRPr="00B5043B" w:rsidRDefault="008135D6" w:rsidP="00B5043B">
      <w:pPr>
        <w:pStyle w:val="ListParagraph"/>
        <w:rPr>
          <w:rFonts w:ascii="Calibri" w:hAnsi="Calibri" w:cs="Calibri"/>
          <w:sz w:val="28"/>
          <w:szCs w:val="28"/>
        </w:rPr>
      </w:pPr>
      <w:r w:rsidRPr="00B5043B">
        <w:rPr>
          <w:rFonts w:ascii="Calibri" w:hAnsi="Calibri" w:cs="Calibri"/>
          <w:sz w:val="28"/>
          <w:szCs w:val="28"/>
        </w:rPr>
        <w:t xml:space="preserve">Command: </w:t>
      </w:r>
      <w:r w:rsidR="00B5043B">
        <w:rPr>
          <w:rFonts w:ascii="Calibri" w:hAnsi="Calibri" w:cs="Calibri"/>
          <w:sz w:val="28"/>
          <w:szCs w:val="28"/>
        </w:rPr>
        <w:t>notepad+</w:t>
      </w:r>
      <w:proofErr w:type="gramStart"/>
      <w:r w:rsidR="00B5043B">
        <w:rPr>
          <w:rFonts w:ascii="Calibri" w:hAnsi="Calibri" w:cs="Calibri"/>
          <w:sz w:val="28"/>
          <w:szCs w:val="28"/>
        </w:rPr>
        <w:t>+ .</w:t>
      </w:r>
      <w:proofErr w:type="spellStart"/>
      <w:r w:rsidR="00B5043B">
        <w:rPr>
          <w:rFonts w:ascii="Calibri" w:hAnsi="Calibri" w:cs="Calibri"/>
          <w:sz w:val="28"/>
          <w:szCs w:val="28"/>
        </w:rPr>
        <w:t>gitignore</w:t>
      </w:r>
      <w:proofErr w:type="spellEnd"/>
      <w:proofErr w:type="gramEnd"/>
      <w:r w:rsidR="00B5043B" w:rsidRPr="00B5043B">
        <w:rPr>
          <w:rFonts w:ascii="Calibri" w:hAnsi="Calibri" w:cs="Calibri"/>
          <w:sz w:val="28"/>
          <w:szCs w:val="28"/>
        </w:rPr>
        <w:t xml:space="preserve"> </w:t>
      </w:r>
    </w:p>
    <w:p w14:paraId="527E41F5" w14:textId="7B484383" w:rsidR="008135D6" w:rsidRPr="008135D6" w:rsidRDefault="00B5043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0AA4F968" wp14:editId="0B7DF944">
            <wp:simplePos x="0" y="0"/>
            <wp:positionH relativeFrom="column">
              <wp:posOffset>685800</wp:posOffset>
            </wp:positionH>
            <wp:positionV relativeFrom="paragraph">
              <wp:posOffset>100330</wp:posOffset>
            </wp:positionV>
            <wp:extent cx="2537460" cy="1737360"/>
            <wp:effectExtent l="0" t="0" r="0" b="0"/>
            <wp:wrapTight wrapText="bothSides">
              <wp:wrapPolygon edited="0">
                <wp:start x="0" y="0"/>
                <wp:lineTo x="0" y="21316"/>
                <wp:lineTo x="21405" y="21316"/>
                <wp:lineTo x="21405" y="0"/>
                <wp:lineTo x="0" y="0"/>
              </wp:wrapPolygon>
            </wp:wrapTight>
            <wp:docPr id="112219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94489" name="Picture 1122194489"/>
                    <pic:cNvPicPr/>
                  </pic:nvPicPr>
                  <pic:blipFill rotWithShape="1">
                    <a:blip r:embed="rId7"/>
                    <a:srcRect l="48394" t="29068" r="26806" b="40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73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93D20" w14:textId="77777777" w:rsidR="00B5043B" w:rsidRDefault="00B5043B">
      <w:pPr>
        <w:rPr>
          <w:rFonts w:ascii="Calibri" w:hAnsi="Calibri" w:cs="Calibri"/>
          <w:noProof/>
          <w:sz w:val="28"/>
          <w:szCs w:val="28"/>
        </w:rPr>
      </w:pPr>
    </w:p>
    <w:p w14:paraId="36310CFF" w14:textId="77777777" w:rsidR="00B5043B" w:rsidRDefault="00B5043B">
      <w:pPr>
        <w:rPr>
          <w:rFonts w:ascii="Calibri" w:hAnsi="Calibri" w:cs="Calibri"/>
          <w:noProof/>
          <w:sz w:val="28"/>
          <w:szCs w:val="28"/>
        </w:rPr>
      </w:pPr>
    </w:p>
    <w:p w14:paraId="461FC4DD" w14:textId="77777777" w:rsidR="00B5043B" w:rsidRDefault="00B5043B">
      <w:pPr>
        <w:rPr>
          <w:rFonts w:ascii="Calibri" w:hAnsi="Calibri" w:cs="Calibri"/>
          <w:noProof/>
          <w:sz w:val="28"/>
          <w:szCs w:val="28"/>
        </w:rPr>
      </w:pPr>
    </w:p>
    <w:p w14:paraId="0E30A2AB" w14:textId="77777777" w:rsidR="00B5043B" w:rsidRDefault="00B5043B">
      <w:pPr>
        <w:rPr>
          <w:rFonts w:ascii="Calibri" w:hAnsi="Calibri" w:cs="Calibri"/>
          <w:noProof/>
          <w:sz w:val="28"/>
          <w:szCs w:val="28"/>
        </w:rPr>
      </w:pPr>
    </w:p>
    <w:p w14:paraId="20E1EB9A" w14:textId="29A032CD" w:rsidR="00B5043B" w:rsidRPr="008135D6" w:rsidRDefault="008135D6" w:rsidP="00B5043B">
      <w:pPr>
        <w:pStyle w:val="Heading1"/>
        <w:rPr>
          <w:rFonts w:ascii="Calibri" w:hAnsi="Calibri" w:cs="Calibri"/>
          <w:color w:val="auto"/>
        </w:rPr>
      </w:pPr>
      <w:r w:rsidRPr="008135D6">
        <w:rPr>
          <w:rFonts w:ascii="Calibri" w:hAnsi="Calibri" w:cs="Calibri"/>
        </w:rPr>
        <w:br/>
      </w:r>
      <w:r w:rsidR="00B6358C">
        <w:rPr>
          <w:rFonts w:ascii="Calibri" w:hAnsi="Calibri" w:cs="Calibri"/>
          <w:color w:val="auto"/>
        </w:rPr>
        <w:t>S</w:t>
      </w:r>
      <w:r w:rsidR="00B5043B" w:rsidRPr="008135D6">
        <w:rPr>
          <w:rFonts w:ascii="Calibri" w:hAnsi="Calibri" w:cs="Calibri"/>
          <w:color w:val="auto"/>
        </w:rPr>
        <w:t xml:space="preserve">tep </w:t>
      </w:r>
      <w:r w:rsidR="00B5043B">
        <w:rPr>
          <w:rFonts w:ascii="Calibri" w:hAnsi="Calibri" w:cs="Calibri"/>
          <w:color w:val="auto"/>
        </w:rPr>
        <w:t>3</w:t>
      </w:r>
      <w:r w:rsidR="00B5043B" w:rsidRPr="008135D6">
        <w:rPr>
          <w:rFonts w:ascii="Calibri" w:hAnsi="Calibri" w:cs="Calibri"/>
          <w:color w:val="auto"/>
        </w:rPr>
        <w:t xml:space="preserve">: </w:t>
      </w:r>
      <w:r w:rsidR="00B5043B">
        <w:rPr>
          <w:rFonts w:ascii="Calibri" w:hAnsi="Calibri" w:cs="Calibri"/>
          <w:color w:val="auto"/>
        </w:rPr>
        <w:t>Verify Git Status</w:t>
      </w:r>
    </w:p>
    <w:p w14:paraId="17759E54" w14:textId="77777777" w:rsidR="00B5043B" w:rsidRDefault="00B5043B" w:rsidP="00B5043B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Check with files Git is tracking </w:t>
      </w:r>
    </w:p>
    <w:p w14:paraId="16182453" w14:textId="541F6AE4" w:rsidR="00B5043B" w:rsidRDefault="00B6358C" w:rsidP="00B504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1824" behindDoc="1" locked="0" layoutInCell="1" allowOverlap="1" wp14:anchorId="1F661332" wp14:editId="092C0E85">
            <wp:simplePos x="0" y="0"/>
            <wp:positionH relativeFrom="column">
              <wp:posOffset>-137160</wp:posOffset>
            </wp:positionH>
            <wp:positionV relativeFrom="paragraph">
              <wp:posOffset>335280</wp:posOffset>
            </wp:positionV>
            <wp:extent cx="5486400" cy="1790700"/>
            <wp:effectExtent l="76200" t="76200" r="133350" b="133350"/>
            <wp:wrapTight wrapText="bothSides">
              <wp:wrapPolygon edited="0">
                <wp:start x="-150" y="-919"/>
                <wp:lineTo x="-300" y="-689"/>
                <wp:lineTo x="-300" y="22060"/>
                <wp:lineTo x="-150" y="22979"/>
                <wp:lineTo x="21900" y="22979"/>
                <wp:lineTo x="22050" y="21600"/>
                <wp:lineTo x="22050" y="2987"/>
                <wp:lineTo x="21900" y="-460"/>
                <wp:lineTo x="21900" y="-919"/>
                <wp:lineTo x="-150" y="-919"/>
              </wp:wrapPolygon>
            </wp:wrapTight>
            <wp:docPr id="48453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3524" name="Picture 48453524"/>
                    <pic:cNvPicPr/>
                  </pic:nvPicPr>
                  <pic:blipFill rotWithShape="1">
                    <a:blip r:embed="rId8"/>
                    <a:srcRect b="46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90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5043B" w:rsidRPr="00B5043B">
        <w:rPr>
          <w:rFonts w:ascii="Calibri" w:hAnsi="Calibri" w:cs="Calibri"/>
          <w:sz w:val="28"/>
          <w:szCs w:val="28"/>
        </w:rPr>
        <w:t xml:space="preserve">Command: </w:t>
      </w:r>
      <w:r w:rsidR="00B5043B">
        <w:rPr>
          <w:rFonts w:ascii="Calibri" w:hAnsi="Calibri" w:cs="Calibri"/>
          <w:sz w:val="28"/>
          <w:szCs w:val="28"/>
        </w:rPr>
        <w:t>git status</w:t>
      </w:r>
    </w:p>
    <w:p w14:paraId="1A88ED46" w14:textId="7A35BED5" w:rsidR="00B6358C" w:rsidRPr="008135D6" w:rsidRDefault="00B6358C" w:rsidP="00B6358C">
      <w:pPr>
        <w:pStyle w:val="Heading1"/>
        <w:rPr>
          <w:rFonts w:ascii="Calibri" w:hAnsi="Calibri" w:cs="Calibri"/>
          <w:color w:val="auto"/>
        </w:rPr>
      </w:pPr>
      <w:r w:rsidRPr="008135D6">
        <w:rPr>
          <w:rFonts w:ascii="Calibri" w:hAnsi="Calibri" w:cs="Calibri"/>
          <w:color w:val="auto"/>
        </w:rPr>
        <w:lastRenderedPageBreak/>
        <w:t xml:space="preserve">Step </w:t>
      </w:r>
      <w:r>
        <w:rPr>
          <w:rFonts w:ascii="Calibri" w:hAnsi="Calibri" w:cs="Calibri"/>
          <w:color w:val="auto"/>
        </w:rPr>
        <w:t>4</w:t>
      </w:r>
      <w:r w:rsidRPr="008135D6">
        <w:rPr>
          <w:rFonts w:ascii="Calibri" w:hAnsi="Calibri" w:cs="Calibri"/>
          <w:color w:val="auto"/>
        </w:rPr>
        <w:t xml:space="preserve">: </w:t>
      </w:r>
      <w:r>
        <w:rPr>
          <w:rFonts w:ascii="Calibri" w:hAnsi="Calibri" w:cs="Calibri"/>
          <w:color w:val="auto"/>
        </w:rPr>
        <w:t xml:space="preserve">Commit </w:t>
      </w:r>
      <w:proofErr w:type="gramStart"/>
      <w:r>
        <w:rPr>
          <w:rFonts w:ascii="Calibri" w:hAnsi="Calibri" w:cs="Calibri"/>
          <w:color w:val="auto"/>
        </w:rPr>
        <w:t>the .</w:t>
      </w:r>
      <w:proofErr w:type="spellStart"/>
      <w:r>
        <w:rPr>
          <w:rFonts w:ascii="Calibri" w:hAnsi="Calibri" w:cs="Calibri"/>
          <w:color w:val="auto"/>
        </w:rPr>
        <w:t>gitignore</w:t>
      </w:r>
      <w:proofErr w:type="spellEnd"/>
      <w:proofErr w:type="gramEnd"/>
      <w:r>
        <w:rPr>
          <w:rFonts w:ascii="Calibri" w:hAnsi="Calibri" w:cs="Calibri"/>
          <w:color w:val="auto"/>
        </w:rPr>
        <w:t xml:space="preserve"> File</w:t>
      </w:r>
    </w:p>
    <w:p w14:paraId="3DFB8910" w14:textId="71A04B77" w:rsidR="00B6358C" w:rsidRDefault="00B6358C" w:rsidP="00B6358C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proofErr w:type="gramStart"/>
      <w:r w:rsidRPr="00B6358C">
        <w:rPr>
          <w:rFonts w:ascii="Calibri" w:hAnsi="Calibri" w:cs="Calibri"/>
          <w:sz w:val="28"/>
          <w:szCs w:val="28"/>
        </w:rPr>
        <w:t>Add ,</w:t>
      </w:r>
      <w:proofErr w:type="spellStart"/>
      <w:r w:rsidRPr="00B6358C">
        <w:rPr>
          <w:rFonts w:ascii="Calibri" w:hAnsi="Calibri" w:cs="Calibri"/>
          <w:sz w:val="28"/>
          <w:szCs w:val="28"/>
        </w:rPr>
        <w:t>gitignore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to staging</w:t>
      </w:r>
    </w:p>
    <w:p w14:paraId="23B87523" w14:textId="36D42E1A" w:rsidR="00B6358C" w:rsidRDefault="00B6358C" w:rsidP="00B6358C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9776" behindDoc="1" locked="0" layoutInCell="1" allowOverlap="1" wp14:anchorId="4E69A549" wp14:editId="65D6589B">
            <wp:simplePos x="0" y="0"/>
            <wp:positionH relativeFrom="column">
              <wp:posOffset>-137160</wp:posOffset>
            </wp:positionH>
            <wp:positionV relativeFrom="paragraph">
              <wp:posOffset>443865</wp:posOffset>
            </wp:positionV>
            <wp:extent cx="5486400" cy="1584960"/>
            <wp:effectExtent l="76200" t="76200" r="133350" b="129540"/>
            <wp:wrapTight wrapText="bothSides">
              <wp:wrapPolygon edited="0">
                <wp:start x="-150" y="-1038"/>
                <wp:lineTo x="-300" y="-779"/>
                <wp:lineTo x="-300" y="22067"/>
                <wp:lineTo x="-150" y="23106"/>
                <wp:lineTo x="21900" y="23106"/>
                <wp:lineTo x="22050" y="20250"/>
                <wp:lineTo x="22050" y="3375"/>
                <wp:lineTo x="21900" y="-519"/>
                <wp:lineTo x="21900" y="-1038"/>
                <wp:lineTo x="-150" y="-1038"/>
              </wp:wrapPolygon>
            </wp:wrapTight>
            <wp:docPr id="14414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3524" name="Picture 48453524"/>
                    <pic:cNvPicPr/>
                  </pic:nvPicPr>
                  <pic:blipFill rotWithShape="1">
                    <a:blip r:embed="rId8"/>
                    <a:srcRect l="278" t="50333" r="-278" b="2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8496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6358C">
        <w:rPr>
          <w:rFonts w:ascii="Calibri" w:hAnsi="Calibri" w:cs="Calibri"/>
          <w:sz w:val="28"/>
          <w:szCs w:val="28"/>
        </w:rPr>
        <w:t xml:space="preserve">Command: git </w:t>
      </w:r>
      <w:proofErr w:type="gramStart"/>
      <w:r>
        <w:rPr>
          <w:rFonts w:ascii="Calibri" w:hAnsi="Calibri" w:cs="Calibri"/>
          <w:sz w:val="28"/>
          <w:szCs w:val="28"/>
        </w:rPr>
        <w:t>add .</w:t>
      </w:r>
      <w:proofErr w:type="spellStart"/>
      <w:r>
        <w:rPr>
          <w:rFonts w:ascii="Calibri" w:hAnsi="Calibri" w:cs="Calibri"/>
          <w:sz w:val="28"/>
          <w:szCs w:val="28"/>
        </w:rPr>
        <w:t>gitignore</w:t>
      </w:r>
      <w:proofErr w:type="spellEnd"/>
      <w:proofErr w:type="gramEnd"/>
    </w:p>
    <w:p w14:paraId="35204212" w14:textId="7672791B" w:rsidR="00B5043B" w:rsidRDefault="00B5043B">
      <w:pPr>
        <w:rPr>
          <w:rFonts w:ascii="Calibri" w:hAnsi="Calibri" w:cs="Calibri"/>
          <w:sz w:val="28"/>
          <w:szCs w:val="28"/>
        </w:rPr>
      </w:pPr>
    </w:p>
    <w:p w14:paraId="03F024E8" w14:textId="77777777" w:rsidR="00B5043B" w:rsidRDefault="00B5043B">
      <w:pPr>
        <w:rPr>
          <w:rFonts w:ascii="Calibri" w:hAnsi="Calibri" w:cs="Calibri"/>
          <w:sz w:val="28"/>
          <w:szCs w:val="28"/>
        </w:rPr>
      </w:pPr>
    </w:p>
    <w:p w14:paraId="499008BD" w14:textId="77777777" w:rsidR="00B5043B" w:rsidRDefault="00B5043B">
      <w:pPr>
        <w:pStyle w:val="Heading1"/>
        <w:rPr>
          <w:rFonts w:ascii="Calibri" w:hAnsi="Calibri" w:cs="Calibri"/>
          <w:color w:val="auto"/>
        </w:rPr>
      </w:pPr>
    </w:p>
    <w:p w14:paraId="43575D3B" w14:textId="03F3C0C9" w:rsidR="003622D1" w:rsidRPr="008135D6" w:rsidRDefault="003622D1">
      <w:pPr>
        <w:rPr>
          <w:rFonts w:ascii="Calibri" w:hAnsi="Calibri" w:cs="Calibri"/>
          <w:sz w:val="28"/>
          <w:szCs w:val="28"/>
        </w:rPr>
      </w:pPr>
    </w:p>
    <w:sectPr w:rsidR="003622D1" w:rsidRPr="008135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CC7EE0"/>
    <w:multiLevelType w:val="hybridMultilevel"/>
    <w:tmpl w:val="16CE23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C55DC"/>
    <w:multiLevelType w:val="hybridMultilevel"/>
    <w:tmpl w:val="16CE2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86348"/>
    <w:multiLevelType w:val="hybridMultilevel"/>
    <w:tmpl w:val="16CE23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554802">
    <w:abstractNumId w:val="8"/>
  </w:num>
  <w:num w:numId="2" w16cid:durableId="620501375">
    <w:abstractNumId w:val="6"/>
  </w:num>
  <w:num w:numId="3" w16cid:durableId="481432670">
    <w:abstractNumId w:val="5"/>
  </w:num>
  <w:num w:numId="4" w16cid:durableId="804010384">
    <w:abstractNumId w:val="4"/>
  </w:num>
  <w:num w:numId="5" w16cid:durableId="699357513">
    <w:abstractNumId w:val="7"/>
  </w:num>
  <w:num w:numId="6" w16cid:durableId="947393385">
    <w:abstractNumId w:val="3"/>
  </w:num>
  <w:num w:numId="7" w16cid:durableId="1533834974">
    <w:abstractNumId w:val="2"/>
  </w:num>
  <w:num w:numId="8" w16cid:durableId="1086922012">
    <w:abstractNumId w:val="1"/>
  </w:num>
  <w:num w:numId="9" w16cid:durableId="1482118759">
    <w:abstractNumId w:val="0"/>
  </w:num>
  <w:num w:numId="10" w16cid:durableId="1648703808">
    <w:abstractNumId w:val="10"/>
  </w:num>
  <w:num w:numId="11" w16cid:durableId="474879984">
    <w:abstractNumId w:val="9"/>
  </w:num>
  <w:num w:numId="12" w16cid:durableId="20939656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2D7F"/>
    <w:rsid w:val="0029639D"/>
    <w:rsid w:val="00326F90"/>
    <w:rsid w:val="003622D1"/>
    <w:rsid w:val="00373928"/>
    <w:rsid w:val="008135D6"/>
    <w:rsid w:val="00AA1D8D"/>
    <w:rsid w:val="00AF3040"/>
    <w:rsid w:val="00B47730"/>
    <w:rsid w:val="00B5043B"/>
    <w:rsid w:val="00B6358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011FC"/>
  <w14:defaultImageDpi w14:val="300"/>
  <w15:docId w15:val="{17BA94A6-3A06-4767-857B-67302483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135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Kushagra Chaturvedi</cp:lastModifiedBy>
  <cp:revision>3</cp:revision>
  <dcterms:created xsi:type="dcterms:W3CDTF">2013-12-23T23:15:00Z</dcterms:created>
  <dcterms:modified xsi:type="dcterms:W3CDTF">2025-08-07T16:40:00Z</dcterms:modified>
  <cp:category/>
</cp:coreProperties>
</file>