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3F9E8" w14:textId="5D8FEED8" w:rsidR="00E21A34" w:rsidRPr="00731E73" w:rsidRDefault="00731E73" w:rsidP="00731E73">
      <w:pPr>
        <w:pStyle w:val="Title"/>
        <w:jc w:val="center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 xml:space="preserve">Exercise </w:t>
      </w:r>
      <w:proofErr w:type="gramStart"/>
      <w:r w:rsidRPr="00731E73">
        <w:rPr>
          <w:rFonts w:cstheme="majorHAnsi"/>
          <w:color w:val="auto"/>
        </w:rPr>
        <w:t>4 :</w:t>
      </w:r>
      <w:proofErr w:type="gramEnd"/>
      <w:r w:rsidRPr="00731E73">
        <w:rPr>
          <w:rFonts w:cstheme="majorHAnsi"/>
          <w:color w:val="auto"/>
        </w:rPr>
        <w:t xml:space="preserve"> GIT-HOL</w:t>
      </w:r>
    </w:p>
    <w:p w14:paraId="09DC87E9" w14:textId="77777777" w:rsidR="00E21A34" w:rsidRPr="00731E73" w:rsidRDefault="00E21A34">
      <w:pPr>
        <w:rPr>
          <w:rFonts w:asciiTheme="majorHAnsi" w:hAnsiTheme="majorHAnsi" w:cstheme="majorHAnsi"/>
        </w:rPr>
      </w:pPr>
    </w:p>
    <w:p w14:paraId="4F91003F" w14:textId="77777777" w:rsidR="00E21A34" w:rsidRPr="00731E73" w:rsidRDefault="00000000">
      <w:pPr>
        <w:pStyle w:val="Heading1"/>
        <w:rPr>
          <w:rFonts w:cstheme="majorHAnsi"/>
        </w:rPr>
      </w:pPr>
      <w:r w:rsidRPr="00731E73">
        <w:rPr>
          <w:rFonts w:cstheme="majorHAnsi"/>
        </w:rPr>
        <w:t>Steps</w:t>
      </w:r>
    </w:p>
    <w:p w14:paraId="08C3420A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1. Verify if master is in a clean state</w:t>
      </w:r>
    </w:p>
    <w:p w14:paraId="45C9223E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status</w:t>
      </w:r>
    </w:p>
    <w:p w14:paraId="50338F98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2. Create a branch 'GitWork' and add a file 'hello.xml'</w:t>
      </w:r>
    </w:p>
    <w:p w14:paraId="6518A9B6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checkout -b GitWork</w:t>
      </w:r>
      <w:r w:rsidRPr="00731E73">
        <w:rPr>
          <w:rFonts w:asciiTheme="majorHAnsi" w:hAnsiTheme="majorHAnsi" w:cstheme="majorHAnsi"/>
        </w:rPr>
        <w:br/>
        <w:t>echo "&lt;message&gt;Hello from GitWork branch&lt;/message&gt;" &gt; hello.xml</w:t>
      </w:r>
    </w:p>
    <w:p w14:paraId="7E338FBE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3. Update the content of 'hello.xml' and observe the status</w:t>
      </w:r>
    </w:p>
    <w:p w14:paraId="1B1E6A0E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echo "&lt;update&gt;Branch modification&lt;/update&gt;" &gt;&gt; hello.xml</w:t>
      </w:r>
      <w:r w:rsidRPr="00731E73">
        <w:rPr>
          <w:rFonts w:asciiTheme="majorHAnsi" w:hAnsiTheme="majorHAnsi" w:cstheme="majorHAnsi"/>
        </w:rPr>
        <w:br/>
        <w:t>git status</w:t>
      </w:r>
    </w:p>
    <w:p w14:paraId="78D762A4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4. Commit the changes to reflect in the branch</w:t>
      </w:r>
    </w:p>
    <w:p w14:paraId="79F01952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add hello.xml</w:t>
      </w:r>
      <w:r w:rsidRPr="00731E73">
        <w:rPr>
          <w:rFonts w:asciiTheme="majorHAnsi" w:hAnsiTheme="majorHAnsi" w:cstheme="majorHAnsi"/>
        </w:rPr>
        <w:br/>
        <w:t>git commit -m "Added hello.xml and updated in GitWork branch"</w:t>
      </w:r>
    </w:p>
    <w:p w14:paraId="0B0866CA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5. Switch to master</w:t>
      </w:r>
    </w:p>
    <w:p w14:paraId="5C5BFA92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checkout master</w:t>
      </w:r>
    </w:p>
    <w:p w14:paraId="4FA88CCD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6. Add a file 'hello.xml' to master with different content</w:t>
      </w:r>
    </w:p>
    <w:p w14:paraId="102E858B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echo "&lt;message&gt;Hello from master branch&lt;/message&gt;" &gt; hello.xml</w:t>
      </w:r>
    </w:p>
    <w:p w14:paraId="63C5DCA4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7. Commit the changes to master</w:t>
      </w:r>
    </w:p>
    <w:p w14:paraId="38AE73CB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add hello.xml</w:t>
      </w:r>
      <w:r w:rsidRPr="00731E73">
        <w:rPr>
          <w:rFonts w:asciiTheme="majorHAnsi" w:hAnsiTheme="majorHAnsi" w:cstheme="majorHAnsi"/>
        </w:rPr>
        <w:br/>
        <w:t>git commit -m "Added hello.xml in master branch with different content"</w:t>
      </w:r>
    </w:p>
    <w:p w14:paraId="179D0206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lastRenderedPageBreak/>
        <w:t>8. Observe the log</w:t>
      </w:r>
    </w:p>
    <w:p w14:paraId="7D635A65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log --oneline --graph --decorate --all</w:t>
      </w:r>
    </w:p>
    <w:p w14:paraId="678FDA10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9. Check the differences with Git diff tool</w:t>
      </w:r>
    </w:p>
    <w:p w14:paraId="14AD7DF1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diff GitWork</w:t>
      </w:r>
    </w:p>
    <w:p w14:paraId="5EC55021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10. Use P4Merge for visual comparison</w:t>
      </w:r>
    </w:p>
    <w:p w14:paraId="529FEA10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config --global merge.tool p4merge</w:t>
      </w:r>
      <w:r w:rsidRPr="00731E73">
        <w:rPr>
          <w:rFonts w:asciiTheme="majorHAnsi" w:hAnsiTheme="majorHAnsi" w:cstheme="majorHAnsi"/>
        </w:rPr>
        <w:br/>
        <w:t>git config --global mergetool.p4merge.cmd "\"C:/Program Files/Perforce/p4merge.exe\" \"$BASE\" \"$LOCAL\" \"$REMOTE\" \"$MERGED\""</w:t>
      </w:r>
      <w:r w:rsidRPr="00731E73">
        <w:rPr>
          <w:rFonts w:asciiTheme="majorHAnsi" w:hAnsiTheme="majorHAnsi" w:cstheme="majorHAnsi"/>
        </w:rPr>
        <w:br/>
        <w:t>git difftool master GitWork</w:t>
      </w:r>
    </w:p>
    <w:p w14:paraId="5BE34D1D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11. Merge the branch into master</w:t>
      </w:r>
    </w:p>
    <w:p w14:paraId="3A12418E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merge GitWork</w:t>
      </w:r>
    </w:p>
    <w:p w14:paraId="6969AD44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12. Observe the Git markup (conflict markers)</w:t>
      </w:r>
    </w:p>
    <w:p w14:paraId="1628EAE3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cat hello.xml</w:t>
      </w:r>
    </w:p>
    <w:p w14:paraId="3AC7D07F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13. Use 3-way merge tool to resolve conflict</w:t>
      </w:r>
    </w:p>
    <w:p w14:paraId="1E965D4C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mergetool</w:t>
      </w:r>
    </w:p>
    <w:p w14:paraId="0985F931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14. Commit the resolved file</w:t>
      </w:r>
    </w:p>
    <w:p w14:paraId="73B57256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add hello.xml</w:t>
      </w:r>
      <w:r w:rsidRPr="00731E73">
        <w:rPr>
          <w:rFonts w:asciiTheme="majorHAnsi" w:hAnsiTheme="majorHAnsi" w:cstheme="majorHAnsi"/>
        </w:rPr>
        <w:br/>
        <w:t>git commit -m "Resolved merge conflict in hello.xml"</w:t>
      </w:r>
    </w:p>
    <w:p w14:paraId="12F04D86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15. Check status and ignore backup files</w:t>
      </w:r>
    </w:p>
    <w:p w14:paraId="27DABFF5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status</w:t>
      </w:r>
      <w:r w:rsidRPr="00731E73">
        <w:rPr>
          <w:rFonts w:asciiTheme="majorHAnsi" w:hAnsiTheme="majorHAnsi" w:cstheme="majorHAnsi"/>
        </w:rPr>
        <w:br/>
        <w:t>echo "*.orig" &gt;&gt; .gitignore</w:t>
      </w:r>
    </w:p>
    <w:p w14:paraId="0E02EF47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lastRenderedPageBreak/>
        <w:t>16. Commit the .gitignore</w:t>
      </w:r>
    </w:p>
    <w:p w14:paraId="21A21F08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add .gitignore</w:t>
      </w:r>
      <w:r w:rsidRPr="00731E73">
        <w:rPr>
          <w:rFonts w:asciiTheme="majorHAnsi" w:hAnsiTheme="majorHAnsi" w:cstheme="majorHAnsi"/>
        </w:rPr>
        <w:br/>
        <w:t>git commit -m "Added .orig to .gitignore"</w:t>
      </w:r>
    </w:p>
    <w:p w14:paraId="638D3E23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17. List all branches</w:t>
      </w:r>
    </w:p>
    <w:p w14:paraId="3C95A273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branch</w:t>
      </w:r>
    </w:p>
    <w:p w14:paraId="5385F888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18. Delete merged branch</w:t>
      </w:r>
    </w:p>
    <w:p w14:paraId="559C62AE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branch -d GitWork</w:t>
      </w:r>
    </w:p>
    <w:p w14:paraId="6B828EEA" w14:textId="77777777" w:rsidR="00E21A34" w:rsidRPr="00731E73" w:rsidRDefault="00000000">
      <w:pPr>
        <w:pStyle w:val="Heading2"/>
        <w:rPr>
          <w:rFonts w:cstheme="majorHAnsi"/>
          <w:color w:val="auto"/>
        </w:rPr>
      </w:pPr>
      <w:r w:rsidRPr="00731E73">
        <w:rPr>
          <w:rFonts w:cstheme="majorHAnsi"/>
          <w:color w:val="auto"/>
        </w:rPr>
        <w:t>19. View final log</w:t>
      </w:r>
    </w:p>
    <w:p w14:paraId="0AB1A1D2" w14:textId="77777777" w:rsidR="00E21A34" w:rsidRPr="00731E73" w:rsidRDefault="00000000">
      <w:pPr>
        <w:pStyle w:val="IntenseQuote"/>
        <w:rPr>
          <w:rFonts w:asciiTheme="majorHAnsi" w:hAnsiTheme="majorHAnsi" w:cstheme="majorHAnsi"/>
        </w:rPr>
      </w:pPr>
      <w:r w:rsidRPr="00731E73">
        <w:rPr>
          <w:rFonts w:asciiTheme="majorHAnsi" w:hAnsiTheme="majorHAnsi" w:cstheme="majorHAnsi"/>
        </w:rPr>
        <w:t>git log --oneline --graph --decorate</w:t>
      </w:r>
    </w:p>
    <w:sectPr w:rsidR="00E21A34" w:rsidRPr="00731E7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321280">
    <w:abstractNumId w:val="8"/>
  </w:num>
  <w:num w:numId="2" w16cid:durableId="1047292367">
    <w:abstractNumId w:val="6"/>
  </w:num>
  <w:num w:numId="3" w16cid:durableId="183903843">
    <w:abstractNumId w:val="5"/>
  </w:num>
  <w:num w:numId="4" w16cid:durableId="1282037034">
    <w:abstractNumId w:val="4"/>
  </w:num>
  <w:num w:numId="5" w16cid:durableId="1740909153">
    <w:abstractNumId w:val="7"/>
  </w:num>
  <w:num w:numId="6" w16cid:durableId="692269571">
    <w:abstractNumId w:val="3"/>
  </w:num>
  <w:num w:numId="7" w16cid:durableId="236983911">
    <w:abstractNumId w:val="2"/>
  </w:num>
  <w:num w:numId="8" w16cid:durableId="1610353563">
    <w:abstractNumId w:val="1"/>
  </w:num>
  <w:num w:numId="9" w16cid:durableId="41864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31E73"/>
    <w:rsid w:val="00AA1D8D"/>
    <w:rsid w:val="00B47730"/>
    <w:rsid w:val="00CB0664"/>
    <w:rsid w:val="00DD35C3"/>
    <w:rsid w:val="00E21A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4496C"/>
  <w14:defaultImageDpi w14:val="300"/>
  <w15:docId w15:val="{C7EE0D23-568F-4A3F-9F0F-AA8D9BE0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Kushagra Chaturvedi</cp:lastModifiedBy>
  <cp:revision>2</cp:revision>
  <dcterms:created xsi:type="dcterms:W3CDTF">2013-12-23T23:15:00Z</dcterms:created>
  <dcterms:modified xsi:type="dcterms:W3CDTF">2025-08-07T17:14:00Z</dcterms:modified>
  <cp:category/>
</cp:coreProperties>
</file>