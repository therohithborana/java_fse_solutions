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D04AB" w14:textId="58B6C128" w:rsidR="007B6D9A" w:rsidRPr="00A2602B" w:rsidRDefault="00A2602B" w:rsidP="00A2602B">
      <w:pPr>
        <w:pStyle w:val="Heading1"/>
        <w:jc w:val="center"/>
        <w:rPr>
          <w:rFonts w:cstheme="majorHAnsi"/>
          <w:color w:val="auto"/>
          <w:sz w:val="34"/>
          <w:szCs w:val="34"/>
        </w:rPr>
      </w:pPr>
      <w:r w:rsidRPr="00A2602B">
        <w:rPr>
          <w:rFonts w:cstheme="majorHAnsi"/>
          <w:color w:val="auto"/>
          <w:sz w:val="34"/>
          <w:szCs w:val="34"/>
        </w:rPr>
        <w:t xml:space="preserve">Exercise </w:t>
      </w:r>
      <w:proofErr w:type="gramStart"/>
      <w:r w:rsidRPr="00A2602B">
        <w:rPr>
          <w:rFonts w:cstheme="majorHAnsi"/>
          <w:color w:val="auto"/>
          <w:sz w:val="34"/>
          <w:szCs w:val="34"/>
        </w:rPr>
        <w:t>3 :</w:t>
      </w:r>
      <w:proofErr w:type="gramEnd"/>
      <w:r w:rsidRPr="00A2602B">
        <w:rPr>
          <w:rFonts w:cstheme="majorHAnsi"/>
          <w:color w:val="auto"/>
          <w:sz w:val="34"/>
          <w:szCs w:val="34"/>
        </w:rPr>
        <w:t xml:space="preserve"> Git-HOL</w:t>
      </w:r>
    </w:p>
    <w:p w14:paraId="7008AFE0" w14:textId="77777777" w:rsidR="007B6D9A" w:rsidRPr="00A2602B" w:rsidRDefault="00000000">
      <w:pPr>
        <w:pStyle w:val="Heading3"/>
        <w:rPr>
          <w:rFonts w:cstheme="majorHAnsi"/>
          <w:color w:val="auto"/>
          <w:sz w:val="28"/>
          <w:szCs w:val="28"/>
        </w:rPr>
      </w:pPr>
      <w:r w:rsidRPr="00A2602B">
        <w:rPr>
          <w:rFonts w:cstheme="majorHAnsi"/>
          <w:color w:val="auto"/>
          <w:sz w:val="28"/>
          <w:szCs w:val="28"/>
        </w:rPr>
        <w:t>Step 1: Create a Repository</w:t>
      </w:r>
    </w:p>
    <w:p w14:paraId="1850094E" w14:textId="77777777" w:rsidR="007B6D9A" w:rsidRPr="00A2602B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Go to GitHub or GitLab and log in.</w:t>
      </w:r>
    </w:p>
    <w:p w14:paraId="5181C296" w14:textId="77777777" w:rsidR="007B6D9A" w:rsidRPr="00A2602B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Click on 'New Repository'.</w:t>
      </w:r>
    </w:p>
    <w:p w14:paraId="7A12D8BE" w14:textId="77777777" w:rsidR="007B6D9A" w:rsidRPr="00A2602B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Enter repository name: GitHandsOnLab</w:t>
      </w:r>
    </w:p>
    <w:p w14:paraId="4011F293" w14:textId="77777777" w:rsidR="007B6D9A" w:rsidRPr="00A2602B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Choose visibility and initialize with a README.</w:t>
      </w:r>
    </w:p>
    <w:p w14:paraId="0B93CD7E" w14:textId="77777777" w:rsidR="007B6D9A" w:rsidRPr="00A2602B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Click on 'Create Repository'.</w:t>
      </w:r>
    </w:p>
    <w:p w14:paraId="285C6B63" w14:textId="5D64B6B9" w:rsidR="007B6D9A" w:rsidRPr="00A2602B" w:rsidRDefault="00000000">
      <w:pPr>
        <w:pStyle w:val="Heading3"/>
        <w:rPr>
          <w:rFonts w:cstheme="majorHAnsi"/>
          <w:color w:val="auto"/>
          <w:sz w:val="28"/>
          <w:szCs w:val="28"/>
        </w:rPr>
      </w:pPr>
      <w:r w:rsidRPr="00A2602B">
        <w:rPr>
          <w:rFonts w:cstheme="majorHAnsi"/>
          <w:color w:val="auto"/>
          <w:sz w:val="28"/>
          <w:szCs w:val="28"/>
        </w:rPr>
        <w:t xml:space="preserve">Step </w:t>
      </w:r>
      <w:r w:rsidR="00A2602B">
        <w:rPr>
          <w:rFonts w:cstheme="majorHAnsi"/>
          <w:color w:val="auto"/>
          <w:sz w:val="28"/>
          <w:szCs w:val="28"/>
        </w:rPr>
        <w:t>2</w:t>
      </w:r>
      <w:r w:rsidRPr="00A2602B">
        <w:rPr>
          <w:rFonts w:cstheme="majorHAnsi"/>
          <w:color w:val="auto"/>
          <w:sz w:val="28"/>
          <w:szCs w:val="28"/>
        </w:rPr>
        <w:t>: Check Git Status</w:t>
      </w:r>
    </w:p>
    <w:p w14:paraId="7C907C98" w14:textId="397974B6" w:rsidR="007B6D9A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git status</w:t>
      </w:r>
    </w:p>
    <w:p w14:paraId="4544D554" w14:textId="4998F03E" w:rsidR="00A2602B" w:rsidRPr="00A2602B" w:rsidRDefault="00A2602B" w:rsidP="00A2602B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8"/>
          <w:szCs w:val="28"/>
        </w:rPr>
      </w:pPr>
    </w:p>
    <w:p w14:paraId="4E08C5EF" w14:textId="0B06216F" w:rsidR="007B6D9A" w:rsidRPr="00A2602B" w:rsidRDefault="00000000">
      <w:pPr>
        <w:pStyle w:val="Heading3"/>
        <w:rPr>
          <w:rFonts w:cstheme="majorHAnsi"/>
          <w:color w:val="auto"/>
          <w:sz w:val="28"/>
          <w:szCs w:val="28"/>
        </w:rPr>
      </w:pPr>
      <w:r w:rsidRPr="00A2602B">
        <w:rPr>
          <w:rFonts w:cstheme="majorHAnsi"/>
          <w:color w:val="auto"/>
          <w:sz w:val="28"/>
          <w:szCs w:val="28"/>
        </w:rPr>
        <w:t>Step</w:t>
      </w:r>
      <w:r w:rsidR="00A2602B">
        <w:rPr>
          <w:rFonts w:cstheme="majorHAnsi"/>
          <w:color w:val="auto"/>
          <w:sz w:val="28"/>
          <w:szCs w:val="28"/>
        </w:rPr>
        <w:t xml:space="preserve"> 3</w:t>
      </w:r>
      <w:r w:rsidRPr="00A2602B">
        <w:rPr>
          <w:rFonts w:cstheme="majorHAnsi"/>
          <w:color w:val="auto"/>
          <w:sz w:val="28"/>
          <w:szCs w:val="28"/>
        </w:rPr>
        <w:t>: Create a New Branch</w:t>
      </w:r>
    </w:p>
    <w:p w14:paraId="419E3F43" w14:textId="77777777" w:rsidR="007B6D9A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 xml:space="preserve">git checkout -b </w:t>
      </w:r>
      <w:proofErr w:type="spellStart"/>
      <w:r w:rsidRPr="00A2602B">
        <w:rPr>
          <w:rFonts w:asciiTheme="majorHAnsi" w:hAnsiTheme="majorHAnsi" w:cstheme="majorHAnsi"/>
          <w:sz w:val="28"/>
          <w:szCs w:val="28"/>
        </w:rPr>
        <w:t>GitNewBranch</w:t>
      </w:r>
      <w:proofErr w:type="spellEnd"/>
    </w:p>
    <w:p w14:paraId="7FC7AE2D" w14:textId="2A71E737" w:rsidR="00A2602B" w:rsidRPr="00A2602B" w:rsidRDefault="00A2602B" w:rsidP="00A2602B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EBFEDFD" wp14:editId="53ECFF55">
            <wp:extent cx="4074154" cy="426720"/>
            <wp:effectExtent l="76200" t="76200" r="136525" b="125730"/>
            <wp:docPr id="63052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20203" name="Picture 630520203"/>
                    <pic:cNvPicPr/>
                  </pic:nvPicPr>
                  <pic:blipFill rotWithShape="1">
                    <a:blip r:embed="rId6"/>
                    <a:srcRect l="59305" t="26223" r="-9" b="66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975" cy="429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DB438" w14:textId="1D61CB5A" w:rsidR="007B6D9A" w:rsidRPr="00A2602B" w:rsidRDefault="00000000">
      <w:pPr>
        <w:pStyle w:val="Heading3"/>
        <w:rPr>
          <w:rFonts w:cstheme="majorHAnsi"/>
          <w:color w:val="auto"/>
          <w:sz w:val="28"/>
          <w:szCs w:val="28"/>
        </w:rPr>
      </w:pPr>
      <w:r w:rsidRPr="00A2602B">
        <w:rPr>
          <w:rFonts w:cstheme="majorHAnsi"/>
          <w:color w:val="auto"/>
          <w:sz w:val="28"/>
          <w:szCs w:val="28"/>
        </w:rPr>
        <w:t xml:space="preserve">Step </w:t>
      </w:r>
      <w:r w:rsidR="00A2602B">
        <w:rPr>
          <w:rFonts w:cstheme="majorHAnsi"/>
          <w:color w:val="auto"/>
          <w:sz w:val="28"/>
          <w:szCs w:val="28"/>
        </w:rPr>
        <w:t>4</w:t>
      </w:r>
      <w:r w:rsidRPr="00A2602B">
        <w:rPr>
          <w:rFonts w:cstheme="majorHAnsi"/>
          <w:color w:val="auto"/>
          <w:sz w:val="28"/>
          <w:szCs w:val="28"/>
        </w:rPr>
        <w:t>: Create a File and Add Content</w:t>
      </w:r>
    </w:p>
    <w:p w14:paraId="3027C21B" w14:textId="77777777" w:rsidR="007B6D9A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echo "This is a new file for Git hands-on." &gt; demo.txt</w:t>
      </w:r>
    </w:p>
    <w:p w14:paraId="4425FBB2" w14:textId="677AE43E" w:rsidR="00A2602B" w:rsidRPr="00A2602B" w:rsidRDefault="00FB35DC" w:rsidP="00A2602B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0930DF0" wp14:editId="4D63FE24">
            <wp:extent cx="3963831" cy="281940"/>
            <wp:effectExtent l="76200" t="76200" r="132080" b="137160"/>
            <wp:docPr id="294961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61620" name="Picture 294961620"/>
                    <pic:cNvPicPr/>
                  </pic:nvPicPr>
                  <pic:blipFill rotWithShape="1">
                    <a:blip r:embed="rId6"/>
                    <a:srcRect l="58889" t="32675" r="1945" b="62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9" cy="283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E3FBB" w14:textId="144C4F65" w:rsidR="007B6D9A" w:rsidRPr="00A2602B" w:rsidRDefault="00000000">
      <w:pPr>
        <w:pStyle w:val="Heading3"/>
        <w:rPr>
          <w:rFonts w:cstheme="majorHAnsi"/>
          <w:color w:val="auto"/>
          <w:sz w:val="28"/>
          <w:szCs w:val="28"/>
        </w:rPr>
      </w:pPr>
      <w:r w:rsidRPr="00A2602B">
        <w:rPr>
          <w:rFonts w:cstheme="majorHAnsi"/>
          <w:color w:val="auto"/>
          <w:sz w:val="28"/>
          <w:szCs w:val="28"/>
        </w:rPr>
        <w:t xml:space="preserve">Step </w:t>
      </w:r>
      <w:r w:rsidR="00A2602B">
        <w:rPr>
          <w:rFonts w:cstheme="majorHAnsi"/>
          <w:color w:val="auto"/>
          <w:sz w:val="28"/>
          <w:szCs w:val="28"/>
        </w:rPr>
        <w:t>5</w:t>
      </w:r>
      <w:r w:rsidRPr="00A2602B">
        <w:rPr>
          <w:rFonts w:cstheme="majorHAnsi"/>
          <w:color w:val="auto"/>
          <w:sz w:val="28"/>
          <w:szCs w:val="28"/>
        </w:rPr>
        <w:t>: Stage the File</w:t>
      </w:r>
    </w:p>
    <w:p w14:paraId="54EFAC12" w14:textId="77777777" w:rsidR="007B6D9A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git add demo.txt</w:t>
      </w:r>
    </w:p>
    <w:p w14:paraId="61CF2E52" w14:textId="0872227B" w:rsidR="00FB35DC" w:rsidRPr="00A2602B" w:rsidRDefault="00FB35DC" w:rsidP="00FB35DC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DA1757E" wp14:editId="74BC7D62">
            <wp:extent cx="3963670" cy="449580"/>
            <wp:effectExtent l="76200" t="76200" r="132080" b="140970"/>
            <wp:docPr id="1413068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61620" name="Picture 294961620"/>
                    <pic:cNvPicPr/>
                  </pic:nvPicPr>
                  <pic:blipFill rotWithShape="1">
                    <a:blip r:embed="rId6"/>
                    <a:srcRect l="58438" t="37226" r="2396" b="54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9" cy="4521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8FECB" w14:textId="4F6FEE6D" w:rsidR="007B6D9A" w:rsidRPr="00A2602B" w:rsidRDefault="00000000">
      <w:pPr>
        <w:pStyle w:val="Heading3"/>
        <w:rPr>
          <w:rFonts w:cstheme="majorHAnsi"/>
          <w:color w:val="auto"/>
          <w:sz w:val="28"/>
          <w:szCs w:val="28"/>
        </w:rPr>
      </w:pPr>
      <w:r w:rsidRPr="00A2602B">
        <w:rPr>
          <w:rFonts w:cstheme="majorHAnsi"/>
          <w:color w:val="auto"/>
          <w:sz w:val="28"/>
          <w:szCs w:val="28"/>
        </w:rPr>
        <w:t xml:space="preserve">Step </w:t>
      </w:r>
      <w:r w:rsidR="00A2602B">
        <w:rPr>
          <w:rFonts w:cstheme="majorHAnsi"/>
          <w:color w:val="auto"/>
          <w:sz w:val="28"/>
          <w:szCs w:val="28"/>
        </w:rPr>
        <w:t>6</w:t>
      </w:r>
      <w:r w:rsidRPr="00A2602B">
        <w:rPr>
          <w:rFonts w:cstheme="majorHAnsi"/>
          <w:color w:val="auto"/>
          <w:sz w:val="28"/>
          <w:szCs w:val="28"/>
        </w:rPr>
        <w:t>: Commit the Changes</w:t>
      </w:r>
    </w:p>
    <w:p w14:paraId="334361DA" w14:textId="77777777" w:rsidR="007B6D9A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 xml:space="preserve">git commit -m "Added demo.txt in </w:t>
      </w:r>
      <w:proofErr w:type="spellStart"/>
      <w:r w:rsidRPr="00A2602B">
        <w:rPr>
          <w:rFonts w:asciiTheme="majorHAnsi" w:hAnsiTheme="majorHAnsi" w:cstheme="majorHAnsi"/>
          <w:sz w:val="28"/>
          <w:szCs w:val="28"/>
        </w:rPr>
        <w:t>GitNewBranch</w:t>
      </w:r>
      <w:proofErr w:type="spellEnd"/>
      <w:r w:rsidRPr="00A2602B">
        <w:rPr>
          <w:rFonts w:asciiTheme="majorHAnsi" w:hAnsiTheme="majorHAnsi" w:cstheme="majorHAnsi"/>
          <w:sz w:val="28"/>
          <w:szCs w:val="28"/>
        </w:rPr>
        <w:t>"</w:t>
      </w:r>
    </w:p>
    <w:p w14:paraId="22F5E799" w14:textId="481A7B4E" w:rsidR="00FB35DC" w:rsidRPr="00A2602B" w:rsidRDefault="00FB35DC" w:rsidP="00FB35DC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AF92F0F" wp14:editId="4966BF2B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486400" cy="1015365"/>
            <wp:effectExtent l="0" t="0" r="0" b="0"/>
            <wp:wrapTight wrapText="bothSides">
              <wp:wrapPolygon edited="0">
                <wp:start x="0" y="0"/>
                <wp:lineTo x="0" y="21073"/>
                <wp:lineTo x="21525" y="21073"/>
                <wp:lineTo x="21525" y="0"/>
                <wp:lineTo x="0" y="0"/>
              </wp:wrapPolygon>
            </wp:wrapTight>
            <wp:docPr id="16939903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90395" name="Picture 16939903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DB333" w14:textId="602F29FE" w:rsidR="007B6D9A" w:rsidRPr="00A2602B" w:rsidRDefault="00000000">
      <w:pPr>
        <w:pStyle w:val="Heading3"/>
        <w:rPr>
          <w:rFonts w:cstheme="majorHAnsi"/>
          <w:color w:val="auto"/>
          <w:sz w:val="28"/>
          <w:szCs w:val="28"/>
        </w:rPr>
      </w:pPr>
      <w:r w:rsidRPr="00A2602B">
        <w:rPr>
          <w:rFonts w:cstheme="majorHAnsi"/>
          <w:color w:val="auto"/>
          <w:sz w:val="28"/>
          <w:szCs w:val="28"/>
        </w:rPr>
        <w:lastRenderedPageBreak/>
        <w:t xml:space="preserve">Step </w:t>
      </w:r>
      <w:r w:rsidR="00A2602B">
        <w:rPr>
          <w:rFonts w:cstheme="majorHAnsi"/>
          <w:color w:val="auto"/>
          <w:sz w:val="28"/>
          <w:szCs w:val="28"/>
        </w:rPr>
        <w:t>7</w:t>
      </w:r>
      <w:r w:rsidRPr="00A2602B">
        <w:rPr>
          <w:rFonts w:cstheme="majorHAnsi"/>
          <w:color w:val="auto"/>
          <w:sz w:val="28"/>
          <w:szCs w:val="28"/>
        </w:rPr>
        <w:t>: Check Branch and Status</w:t>
      </w:r>
    </w:p>
    <w:p w14:paraId="17A07E8D" w14:textId="77777777" w:rsidR="007B6D9A" w:rsidRPr="00A2602B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git branch</w:t>
      </w:r>
    </w:p>
    <w:p w14:paraId="0323A498" w14:textId="77777777" w:rsidR="007B6D9A" w:rsidRPr="00A2602B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git status</w:t>
      </w:r>
    </w:p>
    <w:p w14:paraId="096E05A2" w14:textId="7A2ACB19" w:rsidR="007B6D9A" w:rsidRPr="00A2602B" w:rsidRDefault="00000000">
      <w:pPr>
        <w:pStyle w:val="Heading3"/>
        <w:rPr>
          <w:rFonts w:cstheme="majorHAnsi"/>
          <w:color w:val="auto"/>
          <w:sz w:val="28"/>
          <w:szCs w:val="28"/>
        </w:rPr>
      </w:pPr>
      <w:r w:rsidRPr="00A2602B">
        <w:rPr>
          <w:rFonts w:cstheme="majorHAnsi"/>
          <w:color w:val="auto"/>
          <w:sz w:val="28"/>
          <w:szCs w:val="28"/>
        </w:rPr>
        <w:t xml:space="preserve">Step </w:t>
      </w:r>
      <w:r w:rsidR="00A2602B">
        <w:rPr>
          <w:rFonts w:cstheme="majorHAnsi"/>
          <w:color w:val="auto"/>
          <w:sz w:val="28"/>
          <w:szCs w:val="28"/>
        </w:rPr>
        <w:t>8</w:t>
      </w:r>
      <w:r w:rsidRPr="00A2602B">
        <w:rPr>
          <w:rFonts w:cstheme="majorHAnsi"/>
          <w:color w:val="auto"/>
          <w:sz w:val="28"/>
          <w:szCs w:val="28"/>
        </w:rPr>
        <w:t>: Switch to Master/Main</w:t>
      </w:r>
    </w:p>
    <w:p w14:paraId="5CDAC3FC" w14:textId="77777777" w:rsidR="007B6D9A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git checkout master</w:t>
      </w:r>
    </w:p>
    <w:p w14:paraId="4A062CA7" w14:textId="1A85413C" w:rsidR="00FB35DC" w:rsidRPr="00A2602B" w:rsidRDefault="00FB35DC" w:rsidP="00FB35DC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5245AF0" wp14:editId="461C653C">
            <wp:extent cx="5486400" cy="477520"/>
            <wp:effectExtent l="0" t="0" r="0" b="0"/>
            <wp:docPr id="775909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0950" name="Picture 775909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8ADB" w14:textId="06F4B7E8" w:rsidR="007B6D9A" w:rsidRPr="00A2602B" w:rsidRDefault="00000000">
      <w:pPr>
        <w:pStyle w:val="Heading3"/>
        <w:rPr>
          <w:rFonts w:cstheme="majorHAnsi"/>
          <w:color w:val="auto"/>
          <w:sz w:val="28"/>
          <w:szCs w:val="28"/>
        </w:rPr>
      </w:pPr>
      <w:r w:rsidRPr="00A2602B">
        <w:rPr>
          <w:rFonts w:cstheme="majorHAnsi"/>
          <w:color w:val="auto"/>
          <w:sz w:val="28"/>
          <w:szCs w:val="28"/>
        </w:rPr>
        <w:t xml:space="preserve">Step </w:t>
      </w:r>
      <w:r w:rsidR="00A2602B">
        <w:rPr>
          <w:rFonts w:cstheme="majorHAnsi"/>
          <w:color w:val="auto"/>
          <w:sz w:val="28"/>
          <w:szCs w:val="28"/>
        </w:rPr>
        <w:t>9</w:t>
      </w:r>
      <w:r w:rsidRPr="00A2602B">
        <w:rPr>
          <w:rFonts w:cstheme="majorHAnsi"/>
          <w:color w:val="auto"/>
          <w:sz w:val="28"/>
          <w:szCs w:val="28"/>
        </w:rPr>
        <w:t>: View CLI Differences</w:t>
      </w:r>
    </w:p>
    <w:p w14:paraId="69E4C8D3" w14:textId="77777777" w:rsidR="007B6D9A" w:rsidRPr="00A2602B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git diff master GitNewBranch</w:t>
      </w:r>
    </w:p>
    <w:p w14:paraId="08F93B9E" w14:textId="7B462C01" w:rsidR="007B6D9A" w:rsidRPr="00A2602B" w:rsidRDefault="00000000">
      <w:pPr>
        <w:pStyle w:val="Heading3"/>
        <w:rPr>
          <w:rFonts w:cstheme="majorHAnsi"/>
          <w:color w:val="auto"/>
          <w:sz w:val="28"/>
          <w:szCs w:val="28"/>
        </w:rPr>
      </w:pPr>
      <w:r w:rsidRPr="00A2602B">
        <w:rPr>
          <w:rFonts w:cstheme="majorHAnsi"/>
          <w:color w:val="auto"/>
          <w:sz w:val="28"/>
          <w:szCs w:val="28"/>
        </w:rPr>
        <w:t xml:space="preserve">Step </w:t>
      </w:r>
      <w:r w:rsidR="00A2602B">
        <w:rPr>
          <w:rFonts w:cstheme="majorHAnsi"/>
          <w:color w:val="auto"/>
          <w:sz w:val="28"/>
          <w:szCs w:val="28"/>
        </w:rPr>
        <w:t>10</w:t>
      </w:r>
      <w:r w:rsidRPr="00A2602B">
        <w:rPr>
          <w:rFonts w:cstheme="majorHAnsi"/>
          <w:color w:val="auto"/>
          <w:sz w:val="28"/>
          <w:szCs w:val="28"/>
        </w:rPr>
        <w:t>: View Visual Differences with P4Merge</w:t>
      </w:r>
    </w:p>
    <w:p w14:paraId="5C70E4A1" w14:textId="77777777" w:rsidR="007B6D9A" w:rsidRPr="00A2602B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 xml:space="preserve">git config --global </w:t>
      </w:r>
      <w:proofErr w:type="gramStart"/>
      <w:r w:rsidRPr="00A2602B">
        <w:rPr>
          <w:rFonts w:asciiTheme="majorHAnsi" w:hAnsiTheme="majorHAnsi" w:cstheme="majorHAnsi"/>
          <w:sz w:val="28"/>
          <w:szCs w:val="28"/>
        </w:rPr>
        <w:t>merge.tool</w:t>
      </w:r>
      <w:proofErr w:type="gramEnd"/>
      <w:r w:rsidRPr="00A2602B">
        <w:rPr>
          <w:rFonts w:asciiTheme="majorHAnsi" w:hAnsiTheme="majorHAnsi" w:cstheme="majorHAnsi"/>
          <w:sz w:val="28"/>
          <w:szCs w:val="28"/>
        </w:rPr>
        <w:t xml:space="preserve"> p4merge</w:t>
      </w:r>
    </w:p>
    <w:p w14:paraId="71FFD239" w14:textId="77777777" w:rsidR="007B6D9A" w:rsidRPr="00A2602B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git config --global mergetool.p4merge.cmd "C:/Program Files/Perforce/p4merge.exe" "$BASE" "$LOCAL" "$REMOTE" "$MERGED"</w:t>
      </w:r>
    </w:p>
    <w:p w14:paraId="7E30B776" w14:textId="77777777" w:rsidR="007B6D9A" w:rsidRPr="00A2602B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git difftool master GitNewBranch</w:t>
      </w:r>
    </w:p>
    <w:p w14:paraId="2DFB134B" w14:textId="4CFFBEFE" w:rsidR="007B6D9A" w:rsidRPr="00A2602B" w:rsidRDefault="00000000">
      <w:pPr>
        <w:pStyle w:val="Heading3"/>
        <w:rPr>
          <w:rFonts w:cstheme="majorHAnsi"/>
          <w:color w:val="auto"/>
          <w:sz w:val="28"/>
          <w:szCs w:val="28"/>
        </w:rPr>
      </w:pPr>
      <w:r w:rsidRPr="00A2602B">
        <w:rPr>
          <w:rFonts w:cstheme="majorHAnsi"/>
          <w:color w:val="auto"/>
          <w:sz w:val="28"/>
          <w:szCs w:val="28"/>
        </w:rPr>
        <w:t>Step 1</w:t>
      </w:r>
      <w:r w:rsidR="00A2602B">
        <w:rPr>
          <w:rFonts w:cstheme="majorHAnsi"/>
          <w:color w:val="auto"/>
          <w:sz w:val="28"/>
          <w:szCs w:val="28"/>
        </w:rPr>
        <w:t>1</w:t>
      </w:r>
      <w:r w:rsidRPr="00A2602B">
        <w:rPr>
          <w:rFonts w:cstheme="majorHAnsi"/>
          <w:color w:val="auto"/>
          <w:sz w:val="28"/>
          <w:szCs w:val="28"/>
        </w:rPr>
        <w:t>: Merge the Branch</w:t>
      </w:r>
    </w:p>
    <w:p w14:paraId="141FED9B" w14:textId="77777777" w:rsidR="007B6D9A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 xml:space="preserve">git merge </w:t>
      </w:r>
      <w:proofErr w:type="spellStart"/>
      <w:r w:rsidRPr="00A2602B">
        <w:rPr>
          <w:rFonts w:asciiTheme="majorHAnsi" w:hAnsiTheme="majorHAnsi" w:cstheme="majorHAnsi"/>
          <w:sz w:val="28"/>
          <w:szCs w:val="28"/>
        </w:rPr>
        <w:t>GitNewBranch</w:t>
      </w:r>
      <w:proofErr w:type="spellEnd"/>
    </w:p>
    <w:p w14:paraId="12EE1934" w14:textId="4995E416" w:rsidR="00FB35DC" w:rsidRPr="00A2602B" w:rsidRDefault="00FB35DC" w:rsidP="00FB35DC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65BFC9B" wp14:editId="754F193E">
            <wp:extent cx="5486400" cy="570230"/>
            <wp:effectExtent l="0" t="0" r="0" b="1270"/>
            <wp:docPr id="14185760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76097" name="Picture 14185760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001E" w14:textId="14B413CD" w:rsidR="007B6D9A" w:rsidRPr="00A2602B" w:rsidRDefault="00000000">
      <w:pPr>
        <w:pStyle w:val="Heading3"/>
        <w:rPr>
          <w:rFonts w:cstheme="majorHAnsi"/>
          <w:color w:val="auto"/>
          <w:sz w:val="28"/>
          <w:szCs w:val="28"/>
        </w:rPr>
      </w:pPr>
      <w:r w:rsidRPr="00A2602B">
        <w:rPr>
          <w:rFonts w:cstheme="majorHAnsi"/>
          <w:color w:val="auto"/>
          <w:sz w:val="28"/>
          <w:szCs w:val="28"/>
        </w:rPr>
        <w:t>Step 1</w:t>
      </w:r>
      <w:r w:rsidR="00A2602B">
        <w:rPr>
          <w:rFonts w:cstheme="majorHAnsi"/>
          <w:color w:val="auto"/>
          <w:sz w:val="28"/>
          <w:szCs w:val="28"/>
        </w:rPr>
        <w:t>2</w:t>
      </w:r>
      <w:r w:rsidRPr="00A2602B">
        <w:rPr>
          <w:rFonts w:cstheme="majorHAnsi"/>
          <w:color w:val="auto"/>
          <w:sz w:val="28"/>
          <w:szCs w:val="28"/>
        </w:rPr>
        <w:t>: View Commit Graph</w:t>
      </w:r>
    </w:p>
    <w:p w14:paraId="7D704A33" w14:textId="606B5B27" w:rsidR="007B6D9A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 xml:space="preserve">git log --oneline --graph </w:t>
      </w:r>
      <w:r w:rsidR="00FB35DC">
        <w:rPr>
          <w:rFonts w:asciiTheme="majorHAnsi" w:hAnsiTheme="majorHAnsi" w:cstheme="majorHAnsi"/>
          <w:sz w:val="28"/>
          <w:szCs w:val="28"/>
        </w:rPr>
        <w:t>–</w:t>
      </w:r>
      <w:r w:rsidRPr="00A2602B">
        <w:rPr>
          <w:rFonts w:asciiTheme="majorHAnsi" w:hAnsiTheme="majorHAnsi" w:cstheme="majorHAnsi"/>
          <w:sz w:val="28"/>
          <w:szCs w:val="28"/>
        </w:rPr>
        <w:t>decorate</w:t>
      </w:r>
    </w:p>
    <w:p w14:paraId="67745AC3" w14:textId="029CAE36" w:rsidR="00FB35DC" w:rsidRDefault="00FB35DC" w:rsidP="00FB35DC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FD3EF69" wp14:editId="060C8984">
            <wp:extent cx="5486400" cy="502920"/>
            <wp:effectExtent l="0" t="0" r="0" b="0"/>
            <wp:docPr id="12575503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50391" name="Picture 12575503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A4BD" w14:textId="01FD188F" w:rsidR="007B6D9A" w:rsidRPr="00A2602B" w:rsidRDefault="00000000">
      <w:pPr>
        <w:pStyle w:val="Heading3"/>
        <w:rPr>
          <w:rFonts w:cstheme="majorHAnsi"/>
          <w:color w:val="auto"/>
          <w:sz w:val="28"/>
          <w:szCs w:val="28"/>
        </w:rPr>
      </w:pPr>
      <w:r w:rsidRPr="00A2602B">
        <w:rPr>
          <w:rFonts w:cstheme="majorHAnsi"/>
          <w:color w:val="auto"/>
          <w:sz w:val="28"/>
          <w:szCs w:val="28"/>
        </w:rPr>
        <w:t>Step 1</w:t>
      </w:r>
      <w:r w:rsidR="00FB35DC">
        <w:rPr>
          <w:rFonts w:cstheme="majorHAnsi"/>
          <w:color w:val="auto"/>
          <w:sz w:val="28"/>
          <w:szCs w:val="28"/>
        </w:rPr>
        <w:t>3</w:t>
      </w:r>
      <w:r w:rsidRPr="00A2602B">
        <w:rPr>
          <w:rFonts w:cstheme="majorHAnsi"/>
          <w:color w:val="auto"/>
          <w:sz w:val="28"/>
          <w:szCs w:val="28"/>
        </w:rPr>
        <w:t>: Create Merge Request (on GitLab or GitHub)</w:t>
      </w:r>
    </w:p>
    <w:p w14:paraId="1128BCE8" w14:textId="77777777" w:rsidR="007B6D9A" w:rsidRPr="00A2602B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Go to your repository in browser.</w:t>
      </w:r>
    </w:p>
    <w:p w14:paraId="62E3C661" w14:textId="77777777" w:rsidR="007B6D9A" w:rsidRPr="00A2602B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Click 'Compare &amp; Create Merge Request'.</w:t>
      </w:r>
    </w:p>
    <w:p w14:paraId="573E569F" w14:textId="77777777" w:rsidR="007B6D9A" w:rsidRPr="00A2602B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Select source: GitNewBranch, target: master/main.</w:t>
      </w:r>
    </w:p>
    <w:p w14:paraId="0D8DF45F" w14:textId="77777777" w:rsidR="007B6D9A" w:rsidRPr="00A2602B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Add title and description.</w:t>
      </w:r>
    </w:p>
    <w:p w14:paraId="19E4957D" w14:textId="77777777" w:rsidR="007B6D9A" w:rsidRPr="00A2602B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lastRenderedPageBreak/>
        <w:t>Click 'Create Merge Request' and then 'Merge'.</w:t>
      </w:r>
    </w:p>
    <w:p w14:paraId="71479FFE" w14:textId="56D97ECD" w:rsidR="007B6D9A" w:rsidRPr="00A2602B" w:rsidRDefault="00000000">
      <w:pPr>
        <w:pStyle w:val="Heading3"/>
        <w:rPr>
          <w:rFonts w:cstheme="majorHAnsi"/>
          <w:color w:val="auto"/>
          <w:sz w:val="28"/>
          <w:szCs w:val="28"/>
        </w:rPr>
      </w:pPr>
      <w:r w:rsidRPr="00A2602B">
        <w:rPr>
          <w:rFonts w:cstheme="majorHAnsi"/>
          <w:color w:val="auto"/>
          <w:sz w:val="28"/>
          <w:szCs w:val="28"/>
        </w:rPr>
        <w:t>Step 1</w:t>
      </w:r>
      <w:r w:rsidR="00FB35DC">
        <w:rPr>
          <w:rFonts w:cstheme="majorHAnsi"/>
          <w:color w:val="auto"/>
          <w:sz w:val="28"/>
          <w:szCs w:val="28"/>
        </w:rPr>
        <w:t>4</w:t>
      </w:r>
      <w:r w:rsidRPr="00A2602B">
        <w:rPr>
          <w:rFonts w:cstheme="majorHAnsi"/>
          <w:color w:val="auto"/>
          <w:sz w:val="28"/>
          <w:szCs w:val="28"/>
        </w:rPr>
        <w:t>: Delete Remote Branch (Optional)</w:t>
      </w:r>
    </w:p>
    <w:p w14:paraId="63D1CD54" w14:textId="77777777" w:rsidR="007B6D9A" w:rsidRPr="00A2602B" w:rsidRDefault="00000000">
      <w:pPr>
        <w:pStyle w:val="ListBullet"/>
        <w:rPr>
          <w:rFonts w:asciiTheme="majorHAnsi" w:hAnsiTheme="majorHAnsi" w:cstheme="majorHAnsi"/>
          <w:sz w:val="28"/>
          <w:szCs w:val="28"/>
        </w:rPr>
      </w:pPr>
      <w:r w:rsidRPr="00A2602B">
        <w:rPr>
          <w:rFonts w:asciiTheme="majorHAnsi" w:hAnsiTheme="majorHAnsi" w:cstheme="majorHAnsi"/>
          <w:sz w:val="28"/>
          <w:szCs w:val="28"/>
        </w:rPr>
        <w:t>git push origin --delete GitNewBranch</w:t>
      </w:r>
    </w:p>
    <w:sectPr w:rsidR="007B6D9A" w:rsidRPr="00A260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6278985">
    <w:abstractNumId w:val="8"/>
  </w:num>
  <w:num w:numId="2" w16cid:durableId="848182892">
    <w:abstractNumId w:val="6"/>
  </w:num>
  <w:num w:numId="3" w16cid:durableId="2092240671">
    <w:abstractNumId w:val="5"/>
  </w:num>
  <w:num w:numId="4" w16cid:durableId="1209757100">
    <w:abstractNumId w:val="4"/>
  </w:num>
  <w:num w:numId="5" w16cid:durableId="1355232667">
    <w:abstractNumId w:val="7"/>
  </w:num>
  <w:num w:numId="6" w16cid:durableId="1047101093">
    <w:abstractNumId w:val="3"/>
  </w:num>
  <w:num w:numId="7" w16cid:durableId="905845131">
    <w:abstractNumId w:val="2"/>
  </w:num>
  <w:num w:numId="8" w16cid:durableId="912278971">
    <w:abstractNumId w:val="1"/>
  </w:num>
  <w:num w:numId="9" w16cid:durableId="206471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1E99"/>
    <w:rsid w:val="00326F90"/>
    <w:rsid w:val="007B6D9A"/>
    <w:rsid w:val="00A2602B"/>
    <w:rsid w:val="00AA1D8D"/>
    <w:rsid w:val="00B47730"/>
    <w:rsid w:val="00CB0664"/>
    <w:rsid w:val="00FB35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BF7640"/>
  <w14:defaultImageDpi w14:val="300"/>
  <w15:docId w15:val="{11C822F4-3B88-42E1-845F-FA76FED8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Kushagra Chaturvedi</cp:lastModifiedBy>
  <cp:revision>2</cp:revision>
  <dcterms:created xsi:type="dcterms:W3CDTF">2013-12-23T23:15:00Z</dcterms:created>
  <dcterms:modified xsi:type="dcterms:W3CDTF">2025-08-07T17:04:00Z</dcterms:modified>
  <cp:category/>
</cp:coreProperties>
</file>