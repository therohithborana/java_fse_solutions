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8626" w14:textId="756D3E98" w:rsidR="00974013" w:rsidRPr="00FF6476" w:rsidRDefault="000B3D72" w:rsidP="000B3D72">
      <w:pPr>
        <w:pStyle w:val="Heading1"/>
        <w:jc w:val="center"/>
        <w:rPr>
          <w:rFonts w:cstheme="majorHAnsi"/>
          <w:color w:val="auto"/>
          <w:sz w:val="34"/>
          <w:szCs w:val="34"/>
        </w:rPr>
      </w:pPr>
      <w:r w:rsidRPr="00FF6476">
        <w:rPr>
          <w:rFonts w:cstheme="majorHAnsi"/>
          <w:color w:val="auto"/>
          <w:sz w:val="34"/>
          <w:szCs w:val="34"/>
        </w:rPr>
        <w:t xml:space="preserve">Exercise </w:t>
      </w:r>
      <w:proofErr w:type="gramStart"/>
      <w:r w:rsidRPr="00FF6476">
        <w:rPr>
          <w:rFonts w:cstheme="majorHAnsi"/>
          <w:color w:val="auto"/>
          <w:sz w:val="34"/>
          <w:szCs w:val="34"/>
        </w:rPr>
        <w:t>5 :</w:t>
      </w:r>
      <w:proofErr w:type="gramEnd"/>
      <w:r w:rsidRPr="00FF6476">
        <w:rPr>
          <w:rFonts w:cstheme="majorHAnsi"/>
          <w:color w:val="auto"/>
          <w:sz w:val="34"/>
          <w:szCs w:val="34"/>
        </w:rPr>
        <w:t xml:space="preserve"> </w:t>
      </w:r>
      <w:r w:rsidR="00000000" w:rsidRPr="00FF6476">
        <w:rPr>
          <w:rFonts w:cstheme="majorHAnsi"/>
          <w:color w:val="auto"/>
          <w:sz w:val="34"/>
          <w:szCs w:val="34"/>
        </w:rPr>
        <w:t>Clean Up and Push Back to Remote Git</w:t>
      </w:r>
    </w:p>
    <w:p w14:paraId="174AB6CD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1: Verify if `master` is in a clean state</w:t>
      </w:r>
    </w:p>
    <w:p w14:paraId="47805768" w14:textId="224116C2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 xml:space="preserve"> check the status:</w:t>
      </w:r>
    </w:p>
    <w:p w14:paraId="21A61736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status</w:t>
      </w:r>
    </w:p>
    <w:p w14:paraId="7BD531B4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If it says "working tree clean", proceed. If not, commit or stash your changes:</w:t>
      </w:r>
    </w:p>
    <w:p w14:paraId="3CE0C458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add .</w:t>
      </w:r>
      <w:r w:rsidRPr="000B3D72">
        <w:rPr>
          <w:rFonts w:asciiTheme="majorHAnsi" w:hAnsiTheme="majorHAnsi" w:cstheme="majorHAnsi"/>
        </w:rPr>
        <w:br/>
        <w:t>git commit -m "Saving local changes"</w:t>
      </w:r>
    </w:p>
    <w:p w14:paraId="15D94AD9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2: List out all the available branches</w:t>
      </w:r>
    </w:p>
    <w:p w14:paraId="4C19295E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command:</w:t>
      </w:r>
    </w:p>
    <w:p w14:paraId="7C54E060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branch -a</w:t>
      </w:r>
    </w:p>
    <w:p w14:paraId="5F30ABEC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3: Pull the remote Git repository to `master`</w:t>
      </w:r>
    </w:p>
    <w:p w14:paraId="6940700C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Ensure you are on master:</w:t>
      </w:r>
    </w:p>
    <w:p w14:paraId="68176B1A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checkout master</w:t>
      </w:r>
    </w:p>
    <w:p w14:paraId="6574B01E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Then pull the latest changes:</w:t>
      </w:r>
    </w:p>
    <w:p w14:paraId="48954969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pull origin master</w:t>
      </w:r>
    </w:p>
    <w:p w14:paraId="222E2B2C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4: Push the changes from “Git-T03-HOL_002” to the remote repository</w:t>
      </w:r>
    </w:p>
    <w:p w14:paraId="603AEB48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Run the following command if you are on master:</w:t>
      </w:r>
    </w:p>
    <w:p w14:paraId="4F61211E" w14:textId="77777777" w:rsidR="00974013" w:rsidRPr="000B3D72" w:rsidRDefault="00000000">
      <w:pPr>
        <w:pStyle w:val="IntenseQuote"/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git push origin master</w:t>
      </w:r>
    </w:p>
    <w:p w14:paraId="476C7418" w14:textId="77777777" w:rsidR="00974013" w:rsidRPr="000B3D72" w:rsidRDefault="00000000">
      <w:pPr>
        <w:pStyle w:val="Heading3"/>
        <w:rPr>
          <w:rFonts w:cstheme="majorHAnsi"/>
          <w:color w:val="auto"/>
        </w:rPr>
      </w:pPr>
      <w:r w:rsidRPr="000B3D72">
        <w:rPr>
          <w:rFonts w:cstheme="majorHAnsi"/>
          <w:color w:val="auto"/>
        </w:rPr>
        <w:t>Step 5: Observe if the changes are reflected in the remote repository</w:t>
      </w:r>
    </w:p>
    <w:p w14:paraId="26AE8C38" w14:textId="77777777" w:rsidR="00974013" w:rsidRPr="000B3D72" w:rsidRDefault="00000000">
      <w:pPr>
        <w:rPr>
          <w:rFonts w:asciiTheme="majorHAnsi" w:hAnsiTheme="majorHAnsi" w:cstheme="majorHAnsi"/>
        </w:rPr>
      </w:pPr>
      <w:r w:rsidRPr="000B3D72">
        <w:rPr>
          <w:rFonts w:asciiTheme="majorHAnsi" w:hAnsiTheme="majorHAnsi" w:cstheme="majorHAnsi"/>
        </w:rPr>
        <w:t>Go to your GitHub repository.</w:t>
      </w:r>
      <w:r w:rsidRPr="000B3D72">
        <w:rPr>
          <w:rFonts w:asciiTheme="majorHAnsi" w:hAnsiTheme="majorHAnsi" w:cstheme="majorHAnsi"/>
        </w:rPr>
        <w:br/>
        <w:t>Check Commits, Files Changed, or the branch name to verify the push.</w:t>
      </w:r>
    </w:p>
    <w:sectPr w:rsidR="00974013" w:rsidRPr="000B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429969">
    <w:abstractNumId w:val="8"/>
  </w:num>
  <w:num w:numId="2" w16cid:durableId="1334063727">
    <w:abstractNumId w:val="6"/>
  </w:num>
  <w:num w:numId="3" w16cid:durableId="901211699">
    <w:abstractNumId w:val="5"/>
  </w:num>
  <w:num w:numId="4" w16cid:durableId="633950502">
    <w:abstractNumId w:val="4"/>
  </w:num>
  <w:num w:numId="5" w16cid:durableId="1262644257">
    <w:abstractNumId w:val="7"/>
  </w:num>
  <w:num w:numId="6" w16cid:durableId="579214720">
    <w:abstractNumId w:val="3"/>
  </w:num>
  <w:num w:numId="7" w16cid:durableId="1422870270">
    <w:abstractNumId w:val="2"/>
  </w:num>
  <w:num w:numId="8" w16cid:durableId="765882145">
    <w:abstractNumId w:val="1"/>
  </w:num>
  <w:num w:numId="9" w16cid:durableId="19611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D72"/>
    <w:rsid w:val="0015074B"/>
    <w:rsid w:val="0029639D"/>
    <w:rsid w:val="00326F90"/>
    <w:rsid w:val="00622BDC"/>
    <w:rsid w:val="00974013"/>
    <w:rsid w:val="00AA1D8D"/>
    <w:rsid w:val="00B47730"/>
    <w:rsid w:val="00CB0664"/>
    <w:rsid w:val="00FC693F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CA985"/>
  <w14:defaultImageDpi w14:val="300"/>
  <w15:docId w15:val="{052D06D9-CAF6-441B-9098-4B71C47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Chaturvedi</cp:lastModifiedBy>
  <cp:revision>3</cp:revision>
  <dcterms:created xsi:type="dcterms:W3CDTF">2013-12-23T23:15:00Z</dcterms:created>
  <dcterms:modified xsi:type="dcterms:W3CDTF">2025-08-07T17:18:00Z</dcterms:modified>
  <cp:category/>
</cp:coreProperties>
</file>